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Human Productivity-to-Token Simulator – Full Version</w:t>
      </w:r>
    </w:p>
    <w:p>
      <w:r>
        <w:br/>
        <w:t>This simulator demonstrates how individual or community productivity is converted to QAI Tokens using a programmable matrix driven by QAI Agents.</w:t>
        <w:br/>
        <w:br/>
        <w:t>Key Features:</w:t>
        <w:br/>
        <w:t>- Role-Based Productivity Input: Teacher, Farmer, Engineer, Doctor, Cleaner, etc.</w:t>
        <w:br/>
        <w:t>- Activity Duration and Impact Estimation</w:t>
        <w:br/>
        <w:t>- Community Need Multiplier</w:t>
        <w:br/>
        <w:t>- Equity Adjustment Factor (age, disability, care duties)</w:t>
        <w:br/>
        <w:t>- QAI Agent Review Layer</w:t>
        <w:br/>
        <w:br/>
        <w:t>Sample Python Logic:</w:t>
        <w:br/>
        <w:br/>
        <w:t>def calculate_tokens(role, hours, impact_score, community_need, equity_factor):</w:t>
        <w:br/>
        <w:t xml:space="preserve">    base_rate = {"Teacher": 5, "Farmer": 6, "Engineer": 7, "Doctor": 8, "Cleaner": 4}</w:t>
        <w:br/>
        <w:t xml:space="preserve">    productivity = base_rate.get(role, 5) * hours * impact_score</w:t>
        <w:br/>
        <w:t xml:space="preserve">    adjusted = productivity * community_need * equity_factor</w:t>
        <w:br/>
        <w:t xml:space="preserve">    return round(adjusted, 2)</w:t>
        <w:br/>
        <w:br/>
        <w:t>tokens = calculate_tokens("Teacher", 6, 1.1, 1.2, 1.0)</w:t>
        <w:br/>
        <w:t>print(f"Tokens Earned: {tokens}")</w:t>
        <w:br/>
        <w:br/>
        <w:t>Use Cases:</w:t>
        <w:br/>
        <w:t>- Real-time dashboards for communities and planners</w:t>
        <w:br/>
        <w:t>- Token budgeting for community impact projects</w:t>
        <w:br/>
        <w:t>- Fair pay estimation across sectors without monetary bias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